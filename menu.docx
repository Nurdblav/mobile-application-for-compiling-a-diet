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b/>
          <w:sz w:val="40"/>
        </w:rPr>
        <w:t>Меню на ближайшие 7 дней.</w:t>
      </w:r>
    </w:p>
    <w:p>
      <w:r>
        <w:t>День №1</w:t>
      </w:r>
    </w:p>
    <w:p>
      <w:r>
        <w:t>Завтрак:</w:t>
      </w:r>
    </w:p>
    <w:p>
      <w:r>
        <w:t xml:space="preserve">1. </w:t>
      </w:r>
      <w:r>
        <w:rPr>
          <w:color w:val="000000" w:themeColor="hyperlink"/>
          <w:u w:val="single"/>
        </w:rPr>
        <w:hyperlink r:id="rId9">
          <w:r>
            <w:rPr/>
            <w:t>Маринованные стрелки чеснока</w:t>
          </w:r>
        </w:hyperlink>
      </w:r>
      <w:r>
        <w:t xml:space="preserve"> 300 грамм - 89.1 калорий</w:t>
      </w:r>
    </w:p>
    <w:p>
      <w:r>
        <w:t xml:space="preserve">2. </w:t>
      </w:r>
      <w:r>
        <w:rPr>
          <w:color w:val="000000" w:themeColor="hyperlink"/>
          <w:u w:val="single"/>
        </w:rPr>
        <w:hyperlink r:id="rId10">
          <w:r>
            <w:rPr/>
            <w:t>Яблоки, фаршированные рисом и орехами</w:t>
          </w:r>
        </w:hyperlink>
      </w:r>
      <w:r>
        <w:t xml:space="preserve"> 300 грамм - 453.3 калорий</w:t>
      </w:r>
    </w:p>
    <w:p>
      <w:r>
        <w:t xml:space="preserve">3. </w:t>
      </w:r>
      <w:r>
        <w:rPr>
          <w:color w:val="000000" w:themeColor="hyperlink"/>
          <w:u w:val="single"/>
        </w:rPr>
        <w:hyperlink r:id="rId11">
          <w:r>
            <w:rPr/>
            <w:t>Фарш морковный</w:t>
          </w:r>
        </w:hyperlink>
      </w:r>
      <w:r>
        <w:t xml:space="preserve"> 200 грамм - 182.6 калорий</w:t>
      </w:r>
    </w:p>
    <w:p>
      <w:r>
        <w:t xml:space="preserve">4. </w:t>
      </w:r>
      <w:r>
        <w:rPr>
          <w:color w:val="000000" w:themeColor="hyperlink"/>
          <w:u w:val="single"/>
        </w:rPr>
        <w:hyperlink r:id="rId12">
          <w:r>
            <w:rPr/>
            <w:t>Вареники с брусникой и яблоками по-уральски</w:t>
          </w:r>
        </w:hyperlink>
      </w:r>
      <w:r>
        <w:t xml:space="preserve"> 200 грамм - 212.2 калорий</w:t>
      </w:r>
    </w:p>
    <w:p>
      <w:r>
        <w:t>Обед:</w:t>
      </w:r>
    </w:p>
    <w:p>
      <w:r>
        <w:t xml:space="preserve">5. </w:t>
      </w:r>
      <w:r>
        <w:rPr>
          <w:color w:val="000000" w:themeColor="hyperlink"/>
          <w:u w:val="single"/>
        </w:rPr>
        <w:hyperlink r:id="rId13">
          <w:r>
            <w:rPr/>
            <w:t>Котлеты из кабачков с творогом</w:t>
          </w:r>
        </w:hyperlink>
      </w:r>
      <w:r>
        <w:t xml:space="preserve"> 100 грамм - 122.5 калорий</w:t>
      </w:r>
    </w:p>
    <w:p>
      <w:r>
        <w:t xml:space="preserve">6. </w:t>
      </w:r>
      <w:r>
        <w:rPr>
          <w:color w:val="000000" w:themeColor="hyperlink"/>
          <w:u w:val="single"/>
        </w:rPr>
        <w:hyperlink r:id="rId14">
          <w:r>
            <w:rPr/>
            <w:t>Соус яблочный</w:t>
          </w:r>
        </w:hyperlink>
      </w:r>
      <w:r>
        <w:t xml:space="preserve"> 300 грамм - 183.3 калорий</w:t>
      </w:r>
    </w:p>
    <w:p>
      <w:r>
        <w:t xml:space="preserve">7. </w:t>
      </w:r>
      <w:r>
        <w:rPr>
          <w:color w:val="000000" w:themeColor="hyperlink"/>
          <w:u w:val="single"/>
        </w:rPr>
        <w:hyperlink r:id="rId15">
          <w:r>
            <w:rPr/>
            <w:t>Картофельная запеканка</w:t>
          </w:r>
        </w:hyperlink>
      </w:r>
      <w:r>
        <w:t xml:space="preserve"> 300 грамм - 239.4 калорий</w:t>
      </w:r>
    </w:p>
    <w:p>
      <w:r>
        <w:t xml:space="preserve">8. </w:t>
      </w:r>
      <w:r>
        <w:rPr>
          <w:color w:val="000000" w:themeColor="hyperlink"/>
          <w:u w:val="single"/>
        </w:rPr>
        <w:hyperlink r:id="rId16">
          <w:r>
            <w:rPr/>
            <w:t>Суп картофельный по 1-142</w:t>
          </w:r>
        </w:hyperlink>
      </w:r>
      <w:r>
        <w:t xml:space="preserve"> 200 грамм - 90.0 калорий</w:t>
      </w:r>
    </w:p>
    <w:p>
      <w:r>
        <w:t xml:space="preserve">9. </w:t>
      </w:r>
      <w:r>
        <w:rPr>
          <w:color w:val="000000" w:themeColor="hyperlink"/>
          <w:u w:val="single"/>
        </w:rPr>
        <w:hyperlink r:id="rId17">
          <w:r>
            <w:rPr/>
            <w:t>Винегрет из фруктов и овощей</w:t>
          </w:r>
        </w:hyperlink>
      </w:r>
      <w:r>
        <w:t xml:space="preserve"> 100 грамм - 128.5 калорий</w:t>
      </w:r>
    </w:p>
    <w:p>
      <w:r>
        <w:t xml:space="preserve">10. </w:t>
      </w:r>
      <w:r>
        <w:rPr>
          <w:color w:val="000000" w:themeColor="hyperlink"/>
          <w:u w:val="single"/>
        </w:rPr>
        <w:hyperlink r:id="rId18">
          <w:r>
            <w:rPr/>
            <w:t>Клубничный пудинг</w:t>
          </w:r>
        </w:hyperlink>
      </w:r>
      <w:r>
        <w:t xml:space="preserve"> 200 грамм - 151.2 калорий</w:t>
      </w:r>
    </w:p>
    <w:p>
      <w:r>
        <w:t xml:space="preserve">11. </w:t>
      </w:r>
      <w:r>
        <w:rPr>
          <w:color w:val="000000" w:themeColor="hyperlink"/>
          <w:u w:val="single"/>
        </w:rPr>
        <w:hyperlink r:id="rId19">
          <w:r>
            <w:rPr/>
            <w:t>Салат из моркови с курагой, помидорами и яблоками</w:t>
          </w:r>
        </w:hyperlink>
      </w:r>
      <w:r>
        <w:t xml:space="preserve"> 200 грамм - 156.4 калорий</w:t>
      </w:r>
    </w:p>
    <w:p>
      <w:r>
        <w:t>Ужин:</w:t>
      </w:r>
    </w:p>
    <w:p>
      <w:r>
        <w:t xml:space="preserve">12. </w:t>
      </w:r>
      <w:r>
        <w:rPr>
          <w:color w:val="000000" w:themeColor="hyperlink"/>
          <w:u w:val="single"/>
        </w:rPr>
        <w:hyperlink r:id="rId20">
          <w:r>
            <w:rPr/>
            <w:t>Фальшивый Оливье</w:t>
          </w:r>
        </w:hyperlink>
      </w:r>
      <w:r>
        <w:t xml:space="preserve"> 200 грамм - 334.0 калорий</w:t>
      </w:r>
    </w:p>
    <w:p>
      <w:r>
        <w:t xml:space="preserve">13. </w:t>
      </w:r>
      <w:r>
        <w:rPr>
          <w:color w:val="000000" w:themeColor="hyperlink"/>
          <w:u w:val="single"/>
        </w:rPr>
        <w:hyperlink r:id="rId21">
          <w:r>
            <w:rPr/>
            <w:t>Помидоры с огурцами и перцем</w:t>
          </w:r>
        </w:hyperlink>
      </w:r>
      <w:r>
        <w:t xml:space="preserve"> 200 грамм - 61.4 калорий</w:t>
      </w:r>
    </w:p>
    <w:p>
      <w:r>
        <w:t xml:space="preserve">14. </w:t>
      </w:r>
      <w:r>
        <w:rPr>
          <w:color w:val="000000" w:themeColor="hyperlink"/>
          <w:u w:val="single"/>
        </w:rPr>
        <w:hyperlink r:id="rId22">
          <w:r>
            <w:rPr/>
            <w:t>Варенье из брусники</w:t>
          </w:r>
        </w:hyperlink>
      </w:r>
      <w:r>
        <w:t xml:space="preserve"> 100 грамм - 160.8 калорий</w:t>
      </w:r>
    </w:p>
    <w:p>
      <w:r>
        <w:t xml:space="preserve">15. </w:t>
      </w:r>
      <w:r>
        <w:rPr>
          <w:color w:val="000000" w:themeColor="hyperlink"/>
          <w:u w:val="single"/>
        </w:rPr>
        <w:hyperlink r:id="rId23">
          <w:r>
            <w:rPr/>
            <w:t>Помидоры, баклажаны и другие овощи жареные</w:t>
          </w:r>
        </w:hyperlink>
      </w:r>
      <w:r>
        <w:t xml:space="preserve"> 100 грамм - 119.4 калорий</w:t>
      </w:r>
    </w:p>
    <w:p>
      <w:r>
        <w:t>Всего калорий за день: 2684.1</w:t>
      </w:r>
    </w:p>
    <w:p>
      <w:r>
        <w:t>День №2</w:t>
      </w:r>
    </w:p>
    <w:p>
      <w:r>
        <w:t>Завтрак:</w:t>
      </w:r>
    </w:p>
    <w:p>
      <w:r>
        <w:t xml:space="preserve">1. </w:t>
      </w:r>
      <w:r>
        <w:rPr>
          <w:color w:val="000000" w:themeColor="hyperlink"/>
          <w:u w:val="single"/>
        </w:rPr>
        <w:hyperlink r:id="rId24">
          <w:r>
            <w:rPr/>
            <w:t>Желе из барбариса</w:t>
          </w:r>
        </w:hyperlink>
      </w:r>
      <w:r>
        <w:t xml:space="preserve"> 200 грамм - 436.6 калорий</w:t>
      </w:r>
    </w:p>
    <w:p>
      <w:r>
        <w:t xml:space="preserve">2. </w:t>
      </w:r>
      <w:r>
        <w:rPr>
          <w:color w:val="000000" w:themeColor="hyperlink"/>
          <w:u w:val="single"/>
        </w:rPr>
        <w:hyperlink r:id="rId25">
          <w:r>
            <w:rPr/>
            <w:t>Салат "Кремлевский"</w:t>
          </w:r>
        </w:hyperlink>
      </w:r>
      <w:r>
        <w:t xml:space="preserve"> 200 грамм - 504.6 калорий</w:t>
      </w:r>
    </w:p>
    <w:p>
      <w:r>
        <w:t>Обед:</w:t>
      </w:r>
    </w:p>
    <w:p>
      <w:r>
        <w:t xml:space="preserve">3. </w:t>
      </w:r>
      <w:r>
        <w:rPr>
          <w:color w:val="000000" w:themeColor="hyperlink"/>
          <w:u w:val="single"/>
        </w:rPr>
        <w:hyperlink r:id="rId26">
          <w:r>
            <w:rPr/>
            <w:t>Салат из сельди</w:t>
          </w:r>
        </w:hyperlink>
      </w:r>
      <w:r>
        <w:t xml:space="preserve"> 100 грамм - 204.1 калорий</w:t>
      </w:r>
    </w:p>
    <w:p>
      <w:r>
        <w:t xml:space="preserve">4. </w:t>
      </w:r>
      <w:r>
        <w:rPr>
          <w:color w:val="000000" w:themeColor="hyperlink"/>
          <w:u w:val="single"/>
        </w:rPr>
        <w:hyperlink r:id="rId27">
          <w:r>
            <w:rPr/>
            <w:t>Мусс лимонный</w:t>
          </w:r>
        </w:hyperlink>
      </w:r>
      <w:r>
        <w:t xml:space="preserve"> 100 грамм - 115.1 калорий</w:t>
      </w:r>
    </w:p>
    <w:p>
      <w:r>
        <w:t xml:space="preserve">5. </w:t>
      </w:r>
      <w:r>
        <w:rPr>
          <w:color w:val="000000" w:themeColor="hyperlink"/>
          <w:u w:val="single"/>
        </w:rPr>
        <w:hyperlink r:id="rId28">
          <w:r>
            <w:rPr/>
            <w:t>Торт "Мужской идеал"</w:t>
          </w:r>
        </w:hyperlink>
      </w:r>
      <w:r>
        <w:t xml:space="preserve"> 200 грамм - 615.6 калорий</w:t>
      </w:r>
    </w:p>
    <w:p>
      <w:r>
        <w:t xml:space="preserve">6. </w:t>
      </w:r>
      <w:r>
        <w:rPr>
          <w:color w:val="000000" w:themeColor="hyperlink"/>
          <w:u w:val="single"/>
        </w:rPr>
        <w:hyperlink r:id="rId29">
          <w:r>
            <w:rPr/>
            <w:t>Щи из щавеля по 1-132</w:t>
          </w:r>
        </w:hyperlink>
      </w:r>
      <w:r>
        <w:t xml:space="preserve"> 300 грамм - 144.0 калорий</w:t>
      </w:r>
    </w:p>
    <w:p>
      <w:r>
        <w:t>Ужин:</w:t>
      </w:r>
    </w:p>
    <w:p>
      <w:r>
        <w:t xml:space="preserve">7. </w:t>
      </w:r>
      <w:r>
        <w:rPr>
          <w:color w:val="000000" w:themeColor="hyperlink"/>
          <w:u w:val="single"/>
        </w:rPr>
        <w:hyperlink r:id="rId30">
          <w:r>
            <w:rPr/>
            <w:t>Салат из птицы или дичи</w:t>
          </w:r>
        </w:hyperlink>
      </w:r>
      <w:r>
        <w:t xml:space="preserve"> 100 грамм - 243.5 калорий</w:t>
      </w:r>
    </w:p>
    <w:p>
      <w:r>
        <w:t xml:space="preserve">8. </w:t>
      </w:r>
      <w:r>
        <w:rPr>
          <w:color w:val="000000" w:themeColor="hyperlink"/>
          <w:u w:val="single"/>
        </w:rPr>
        <w:hyperlink r:id="rId31">
          <w:r>
            <w:rPr/>
            <w:t>Запеканка из яблок</w:t>
          </w:r>
        </w:hyperlink>
      </w:r>
      <w:r>
        <w:t xml:space="preserve"> 300 грамм - 443.1 калорий</w:t>
      </w:r>
    </w:p>
    <w:p>
      <w:r>
        <w:t>Всего калорий за день: 2706.6</w:t>
      </w:r>
    </w:p>
    <w:p>
      <w:r>
        <w:t>День №3</w:t>
      </w:r>
    </w:p>
    <w:p>
      <w:r>
        <w:t>Завтрак:</w:t>
      </w:r>
    </w:p>
    <w:p>
      <w:r>
        <w:t xml:space="preserve">1. </w:t>
      </w:r>
      <w:r>
        <w:rPr>
          <w:color w:val="000000" w:themeColor="hyperlink"/>
          <w:u w:val="single"/>
        </w:rPr>
        <w:hyperlink r:id="rId32">
          <w:r>
            <w:rPr/>
            <w:t>Зразы рыбные с черносливом по-российски</w:t>
          </w:r>
        </w:hyperlink>
      </w:r>
      <w:r>
        <w:t xml:space="preserve"> 100 грамм - 122.0 калорий</w:t>
      </w:r>
    </w:p>
    <w:p>
      <w:r>
        <w:t xml:space="preserve">2. </w:t>
      </w:r>
      <w:r>
        <w:rPr>
          <w:color w:val="000000" w:themeColor="hyperlink"/>
          <w:u w:val="single"/>
        </w:rPr>
        <w:hyperlink r:id="rId33">
          <w:r>
            <w:rPr/>
            <w:t>Малина или земляника с молоком, сметаной или сливками</w:t>
          </w:r>
        </w:hyperlink>
      </w:r>
      <w:r>
        <w:t xml:space="preserve"> 200 грамм - 157.8 калорий</w:t>
      </w:r>
    </w:p>
    <w:p>
      <w:r>
        <w:t xml:space="preserve">3. </w:t>
      </w:r>
      <w:r>
        <w:rPr>
          <w:color w:val="000000" w:themeColor="hyperlink"/>
          <w:u w:val="single"/>
        </w:rPr>
        <w:hyperlink r:id="rId34">
          <w:r>
            <w:rPr/>
            <w:t>Суп грибной с пирожками</w:t>
          </w:r>
        </w:hyperlink>
      </w:r>
      <w:r>
        <w:t xml:space="preserve"> 200 грамм - 120.6 калорий</w:t>
      </w:r>
    </w:p>
    <w:p>
      <w:r>
        <w:t xml:space="preserve">4. </w:t>
      </w:r>
      <w:r>
        <w:rPr>
          <w:color w:val="000000" w:themeColor="hyperlink"/>
          <w:u w:val="single"/>
        </w:rPr>
        <w:hyperlink r:id="rId35">
          <w:r>
            <w:rPr/>
            <w:t>Рассольник ленинградский</w:t>
          </w:r>
        </w:hyperlink>
      </w:r>
      <w:r>
        <w:t xml:space="preserve"> 200 грамм - 106.6 калорий</w:t>
      </w:r>
    </w:p>
    <w:p>
      <w:r>
        <w:t xml:space="preserve">5. </w:t>
      </w:r>
      <w:r>
        <w:rPr>
          <w:color w:val="000000" w:themeColor="hyperlink"/>
          <w:u w:val="single"/>
        </w:rPr>
        <w:hyperlink r:id="rId36">
          <w:r>
            <w:rPr/>
            <w:t>Суп из свежих фруктов по 1-200</w:t>
          </w:r>
        </w:hyperlink>
      </w:r>
      <w:r>
        <w:t xml:space="preserve"> 200 грамм - 100.0 калорий</w:t>
      </w:r>
    </w:p>
    <w:p>
      <w:r>
        <w:t xml:space="preserve">6. </w:t>
      </w:r>
      <w:r>
        <w:rPr>
          <w:color w:val="000000" w:themeColor="hyperlink"/>
          <w:u w:val="single"/>
        </w:rPr>
        <w:hyperlink r:id="rId37">
          <w:r>
            <w:rPr/>
            <w:t>Капуста по-охотничьи</w:t>
          </w:r>
        </w:hyperlink>
      </w:r>
      <w:r>
        <w:t xml:space="preserve"> 300 грамм - 197.4 калорий</w:t>
      </w:r>
    </w:p>
    <w:p>
      <w:r>
        <w:t xml:space="preserve">7. </w:t>
      </w:r>
      <w:r>
        <w:rPr>
          <w:color w:val="000000" w:themeColor="hyperlink"/>
          <w:u w:val="single"/>
        </w:rPr>
        <w:hyperlink r:id="rId38">
          <w:r>
            <w:rPr/>
            <w:t>Крокеты из моркови с изюмом</w:t>
          </w:r>
        </w:hyperlink>
      </w:r>
      <w:r>
        <w:t xml:space="preserve"> 100 грамм - 134.0 калорий</w:t>
      </w:r>
    </w:p>
    <w:p>
      <w:r>
        <w:t>Обед:</w:t>
      </w:r>
    </w:p>
    <w:p>
      <w:r>
        <w:t xml:space="preserve">8. </w:t>
      </w:r>
      <w:r>
        <w:rPr>
          <w:color w:val="000000" w:themeColor="hyperlink"/>
          <w:u w:val="single"/>
        </w:rPr>
        <w:hyperlink r:id="rId39">
          <w:r>
            <w:rPr/>
            <w:t>Миндальный пудинг с клубникой</w:t>
          </w:r>
        </w:hyperlink>
      </w:r>
      <w:r>
        <w:t xml:space="preserve"> 300 грамм - 535.5 калорий</w:t>
      </w:r>
    </w:p>
    <w:p>
      <w:r>
        <w:t xml:space="preserve">9. </w:t>
      </w:r>
      <w:r>
        <w:rPr>
          <w:color w:val="000000" w:themeColor="hyperlink"/>
          <w:u w:val="single"/>
        </w:rPr>
        <w:hyperlink r:id="rId40">
          <w:r>
            <w:rPr/>
            <w:t>Свинина с капустой и клецками</w:t>
          </w:r>
        </w:hyperlink>
      </w:r>
      <w:r>
        <w:t xml:space="preserve"> 100 грамм - 139.0 калорий</w:t>
      </w:r>
    </w:p>
    <w:p>
      <w:r>
        <w:t xml:space="preserve">10. </w:t>
      </w:r>
      <w:r>
        <w:rPr>
          <w:color w:val="000000" w:themeColor="hyperlink"/>
          <w:u w:val="single"/>
        </w:rPr>
        <w:hyperlink r:id="rId41">
          <w:r>
            <w:rPr/>
            <w:t>Тушеное филе хека</w:t>
          </w:r>
        </w:hyperlink>
      </w:r>
      <w:r>
        <w:t xml:space="preserve"> 300 грамм - 411.0 калорий</w:t>
      </w:r>
    </w:p>
    <w:p>
      <w:r>
        <w:t>Ужин:</w:t>
      </w:r>
    </w:p>
    <w:p>
      <w:r>
        <w:t xml:space="preserve">11. </w:t>
      </w:r>
      <w:r>
        <w:rPr>
          <w:color w:val="000000" w:themeColor="hyperlink"/>
          <w:u w:val="single"/>
        </w:rPr>
        <w:hyperlink r:id="rId42">
          <w:r>
            <w:rPr/>
            <w:t>Салат "Фантазия"</w:t>
          </w:r>
        </w:hyperlink>
      </w:r>
      <w:r>
        <w:t xml:space="preserve"> 300 грамм - 0.0 калорий</w:t>
      </w:r>
    </w:p>
    <w:p>
      <w:r>
        <w:t xml:space="preserve">12. </w:t>
      </w:r>
      <w:r>
        <w:rPr>
          <w:color w:val="000000" w:themeColor="hyperlink"/>
          <w:u w:val="single"/>
        </w:rPr>
        <w:hyperlink r:id="rId43">
          <w:r>
            <w:rPr/>
            <w:t>Бутерброд из плавленого сыра</w:t>
          </w:r>
        </w:hyperlink>
      </w:r>
      <w:r>
        <w:t xml:space="preserve"> 100 грамм - 395.9 калорий</w:t>
      </w:r>
    </w:p>
    <w:p>
      <w:r>
        <w:t xml:space="preserve">13. </w:t>
      </w:r>
      <w:r>
        <w:rPr>
          <w:color w:val="000000" w:themeColor="hyperlink"/>
          <w:u w:val="single"/>
        </w:rPr>
        <w:hyperlink r:id="rId44">
          <w:r>
            <w:rPr/>
            <w:t>Борщ холодный</w:t>
          </w:r>
        </w:hyperlink>
      </w:r>
      <w:r>
        <w:t xml:space="preserve"> 200 грамм - 54.2 калорий</w:t>
      </w:r>
    </w:p>
    <w:p>
      <w:r>
        <w:t xml:space="preserve">14. </w:t>
      </w:r>
      <w:r>
        <w:rPr>
          <w:color w:val="000000" w:themeColor="hyperlink"/>
          <w:u w:val="single"/>
        </w:rPr>
        <w:hyperlink r:id="rId45">
          <w:r>
            <w:rPr/>
            <w:t>Окрошка</w:t>
          </w:r>
        </w:hyperlink>
      </w:r>
      <w:r>
        <w:t xml:space="preserve"> 300 грамм - 227.1 калорий</w:t>
      </w:r>
    </w:p>
    <w:p>
      <w:r>
        <w:t>Всего калорий за день: 2701.1</w:t>
      </w:r>
    </w:p>
    <w:p>
      <w:r>
        <w:t>День №4</w:t>
      </w:r>
    </w:p>
    <w:p>
      <w:r>
        <w:t>Завтрак:</w:t>
      </w:r>
    </w:p>
    <w:p>
      <w:r>
        <w:t xml:space="preserve">1. </w:t>
      </w:r>
      <w:r>
        <w:rPr>
          <w:color w:val="000000" w:themeColor="hyperlink"/>
          <w:u w:val="single"/>
        </w:rPr>
        <w:hyperlink r:id="rId46">
          <w:r>
            <w:rPr/>
            <w:t>Картофельные крокеты</w:t>
          </w:r>
        </w:hyperlink>
      </w:r>
      <w:r>
        <w:t xml:space="preserve"> 100 грамм - 346.0 калорий</w:t>
      </w:r>
    </w:p>
    <w:p>
      <w:r>
        <w:t xml:space="preserve">2. </w:t>
      </w:r>
      <w:r>
        <w:rPr>
          <w:color w:val="000000" w:themeColor="hyperlink"/>
          <w:u w:val="single"/>
        </w:rPr>
        <w:hyperlink r:id="rId47">
          <w:r>
            <w:rPr/>
            <w:t>Кабачки, баклажаны, перец или помидоры, фаршированные мясом или рисом</w:t>
          </w:r>
        </w:hyperlink>
      </w:r>
      <w:r>
        <w:t xml:space="preserve"> 100 грамм - 154.9 калорий</w:t>
      </w:r>
    </w:p>
    <w:p>
      <w:r>
        <w:t xml:space="preserve">3. </w:t>
      </w:r>
      <w:r>
        <w:rPr>
          <w:color w:val="000000" w:themeColor="hyperlink"/>
          <w:u w:val="single"/>
        </w:rPr>
        <w:hyperlink r:id="rId48">
          <w:r>
            <w:rPr/>
            <w:t>Окрошка овощная по 1-192</w:t>
          </w:r>
        </w:hyperlink>
      </w:r>
      <w:r>
        <w:t xml:space="preserve"> 300 грамм - 117.0 калорий</w:t>
      </w:r>
    </w:p>
    <w:p>
      <w:r>
        <w:t xml:space="preserve">4. </w:t>
      </w:r>
      <w:r>
        <w:rPr>
          <w:color w:val="000000" w:themeColor="hyperlink"/>
          <w:u w:val="single"/>
        </w:rPr>
        <w:hyperlink r:id="rId49">
          <w:r>
            <w:rPr/>
            <w:t>Компот из барбариса</w:t>
          </w:r>
        </w:hyperlink>
      </w:r>
      <w:r>
        <w:t xml:space="preserve"> 200 грамм - 223.4 калорий</w:t>
      </w:r>
    </w:p>
    <w:p>
      <w:r>
        <w:t xml:space="preserve">5. </w:t>
      </w:r>
      <w:r>
        <w:rPr>
          <w:color w:val="000000" w:themeColor="hyperlink"/>
          <w:u w:val="single"/>
        </w:rPr>
        <w:hyperlink r:id="rId50">
          <w:r>
            <w:rPr/>
            <w:t>Острая закуска</w:t>
          </w:r>
        </w:hyperlink>
      </w:r>
      <w:r>
        <w:t xml:space="preserve"> 300 грамм - 97.8 калорий</w:t>
      </w:r>
    </w:p>
    <w:p>
      <w:r>
        <w:t>Обед:</w:t>
      </w:r>
    </w:p>
    <w:p>
      <w:r>
        <w:t xml:space="preserve">6. </w:t>
      </w:r>
      <w:r>
        <w:rPr>
          <w:color w:val="000000" w:themeColor="hyperlink"/>
          <w:u w:val="single"/>
        </w:rPr>
        <w:hyperlink r:id="rId51">
          <w:r>
            <w:rPr/>
            <w:t>Помидоры с огурцами и яблоками</w:t>
          </w:r>
        </w:hyperlink>
      </w:r>
      <w:r>
        <w:t xml:space="preserve"> 200 грамм - 131.4 калорий</w:t>
      </w:r>
    </w:p>
    <w:p>
      <w:r>
        <w:t xml:space="preserve">7. </w:t>
      </w:r>
      <w:r>
        <w:rPr>
          <w:color w:val="000000" w:themeColor="hyperlink"/>
          <w:u w:val="single"/>
        </w:rPr>
        <w:hyperlink r:id="rId52">
          <w:r>
            <w:rPr/>
            <w:t>Суп из спаржи</w:t>
          </w:r>
        </w:hyperlink>
      </w:r>
      <w:r>
        <w:t xml:space="preserve"> 200 грамм - 156.0 калорий</w:t>
      </w:r>
    </w:p>
    <w:p>
      <w:r>
        <w:t xml:space="preserve">8. </w:t>
      </w:r>
      <w:r>
        <w:rPr>
          <w:color w:val="000000" w:themeColor="hyperlink"/>
          <w:u w:val="single"/>
        </w:rPr>
        <w:hyperlink r:id="rId53">
          <w:r>
            <w:rPr/>
            <w:t>Винегрет из овощей</w:t>
          </w:r>
        </w:hyperlink>
      </w:r>
      <w:r>
        <w:t xml:space="preserve"> 100 грамм - 176.9 калорий</w:t>
      </w:r>
    </w:p>
    <w:p>
      <w:r>
        <w:t xml:space="preserve">9. </w:t>
      </w:r>
      <w:r>
        <w:rPr>
          <w:color w:val="000000" w:themeColor="hyperlink"/>
          <w:u w:val="single"/>
        </w:rPr>
        <w:hyperlink r:id="rId54">
          <w:r>
            <w:rPr/>
            <w:t>Фальшивый заяц</w:t>
          </w:r>
        </w:hyperlink>
      </w:r>
      <w:r>
        <w:t xml:space="preserve"> 200 грамм - 419.0 калорий</w:t>
      </w:r>
    </w:p>
    <w:p>
      <w:r>
        <w:t xml:space="preserve">10. </w:t>
      </w:r>
      <w:r>
        <w:rPr>
          <w:color w:val="000000" w:themeColor="hyperlink"/>
          <w:u w:val="single"/>
        </w:rPr>
        <w:hyperlink r:id="rId55">
          <w:r>
            <w:rPr/>
            <w:t>Мороженое "Сюрприз"</w:t>
          </w:r>
        </w:hyperlink>
      </w:r>
      <w:r>
        <w:t xml:space="preserve"> 100 грамм - 194.3 калорий</w:t>
      </w:r>
    </w:p>
    <w:p>
      <w:r>
        <w:t>Ужин:</w:t>
      </w:r>
    </w:p>
    <w:p>
      <w:r>
        <w:t xml:space="preserve">11. </w:t>
      </w:r>
      <w:r>
        <w:rPr>
          <w:color w:val="000000" w:themeColor="hyperlink"/>
          <w:u w:val="single"/>
        </w:rPr>
        <w:hyperlink r:id="rId56">
          <w:r>
            <w:rPr/>
            <w:t>Котлеты мясо-картофельные по-хлыновски</w:t>
          </w:r>
        </w:hyperlink>
      </w:r>
      <w:r>
        <w:t xml:space="preserve"> 200 грамм - 685.8 калорий</w:t>
      </w:r>
    </w:p>
    <w:p>
      <w:r>
        <w:t>Всего калорий за день: 2702.5</w:t>
      </w:r>
    </w:p>
    <w:p>
      <w:r>
        <w:t>День №5</w:t>
      </w:r>
    </w:p>
    <w:p>
      <w:r>
        <w:t>Завтрак:</w:t>
      </w:r>
    </w:p>
    <w:p>
      <w:r>
        <w:t xml:space="preserve">1. </w:t>
      </w:r>
      <w:r>
        <w:rPr>
          <w:color w:val="000000" w:themeColor="hyperlink"/>
          <w:u w:val="single"/>
        </w:rPr>
        <w:hyperlink r:id="rId57">
          <w:r>
            <w:rPr/>
            <w:t>Гарнир сложный 5</w:t>
          </w:r>
        </w:hyperlink>
      </w:r>
      <w:r>
        <w:t xml:space="preserve"> 200 грамм - 349.8 калорий</w:t>
      </w:r>
    </w:p>
    <w:p>
      <w:r>
        <w:t xml:space="preserve">2. </w:t>
      </w:r>
      <w:r>
        <w:rPr>
          <w:color w:val="000000" w:themeColor="hyperlink"/>
          <w:u w:val="single"/>
        </w:rPr>
        <w:hyperlink r:id="rId58">
          <w:r>
            <w:rPr/>
            <w:t>Зразы рубленые</w:t>
          </w:r>
        </w:hyperlink>
      </w:r>
      <w:r>
        <w:t xml:space="preserve"> 100 грамм - 303.4 калорий</w:t>
      </w:r>
    </w:p>
    <w:p>
      <w:r>
        <w:t xml:space="preserve">3. </w:t>
      </w:r>
      <w:r>
        <w:rPr>
          <w:color w:val="000000" w:themeColor="hyperlink"/>
          <w:u w:val="single"/>
        </w:rPr>
        <w:hyperlink r:id="rId59">
          <w:r>
            <w:rPr/>
            <w:t>Салат "Молдова"</w:t>
          </w:r>
        </w:hyperlink>
      </w:r>
      <w:r>
        <w:t xml:space="preserve"> 100 грамм - 283.5 калорий</w:t>
      </w:r>
    </w:p>
    <w:p>
      <w:r>
        <w:t>Обед:</w:t>
      </w:r>
    </w:p>
    <w:p>
      <w:r>
        <w:t xml:space="preserve">4. </w:t>
      </w:r>
      <w:r>
        <w:rPr>
          <w:color w:val="000000" w:themeColor="hyperlink"/>
          <w:u w:val="single"/>
        </w:rPr>
        <w:hyperlink r:id="rId60">
          <w:r>
            <w:rPr/>
            <w:t>Печенье из картофеля с яблоками</w:t>
          </w:r>
        </w:hyperlink>
      </w:r>
      <w:r>
        <w:t xml:space="preserve"> 100 грамм - 148.0 калорий</w:t>
      </w:r>
    </w:p>
    <w:p>
      <w:r>
        <w:t xml:space="preserve">5. </w:t>
      </w:r>
      <w:r>
        <w:rPr>
          <w:color w:val="000000" w:themeColor="hyperlink"/>
          <w:u w:val="single"/>
        </w:rPr>
        <w:hyperlink r:id="rId61">
          <w:r>
            <w:rPr/>
            <w:t>Капустный пирог</w:t>
          </w:r>
        </w:hyperlink>
      </w:r>
      <w:r>
        <w:t xml:space="preserve"> 100 грамм - 158.0 калорий</w:t>
      </w:r>
    </w:p>
    <w:p>
      <w:r>
        <w:t xml:space="preserve">6. </w:t>
      </w:r>
      <w:r>
        <w:rPr>
          <w:color w:val="000000" w:themeColor="hyperlink"/>
          <w:u w:val="single"/>
        </w:rPr>
        <w:hyperlink r:id="rId62">
          <w:r>
            <w:rPr/>
            <w:t>Яблочно-сливочный соус</w:t>
          </w:r>
        </w:hyperlink>
      </w:r>
      <w:r>
        <w:t xml:space="preserve"> 200 грамм - 194.2 калорий</w:t>
      </w:r>
    </w:p>
    <w:p>
      <w:r>
        <w:t xml:space="preserve">7. </w:t>
      </w:r>
      <w:r>
        <w:rPr>
          <w:color w:val="000000" w:themeColor="hyperlink"/>
          <w:u w:val="single"/>
        </w:rPr>
        <w:hyperlink r:id="rId63">
          <w:r>
            <w:rPr/>
            <w:t>Рыба по-русски</w:t>
          </w:r>
        </w:hyperlink>
      </w:r>
      <w:r>
        <w:t xml:space="preserve"> 300 грамм - 571.8 калорий</w:t>
      </w:r>
    </w:p>
    <w:p>
      <w:r>
        <w:t>Ужин:</w:t>
      </w:r>
    </w:p>
    <w:p>
      <w:r>
        <w:t xml:space="preserve">8. </w:t>
      </w:r>
      <w:r>
        <w:rPr>
          <w:color w:val="000000" w:themeColor="hyperlink"/>
          <w:u w:val="single"/>
        </w:rPr>
        <w:hyperlink r:id="rId64">
          <w:r>
            <w:rPr/>
            <w:t>Ассорти рыбное на хлебе</w:t>
          </w:r>
        </w:hyperlink>
      </w:r>
      <w:r>
        <w:t xml:space="preserve"> 100 грамм - 257.9 калорий</w:t>
      </w:r>
    </w:p>
    <w:p>
      <w:r>
        <w:t xml:space="preserve">9. </w:t>
      </w:r>
      <w:r>
        <w:rPr>
          <w:color w:val="000000" w:themeColor="hyperlink"/>
          <w:u w:val="single"/>
        </w:rPr>
        <w:hyperlink r:id="rId65">
          <w:r>
            <w:rPr/>
            <w:t>Омлет с яблоками</w:t>
          </w:r>
        </w:hyperlink>
      </w:r>
      <w:r>
        <w:t xml:space="preserve"> 200 грамм - 172.0 калорий</w:t>
      </w:r>
    </w:p>
    <w:p>
      <w:r>
        <w:t xml:space="preserve">10. </w:t>
      </w:r>
      <w:r>
        <w:rPr>
          <w:color w:val="000000" w:themeColor="hyperlink"/>
          <w:u w:val="single"/>
        </w:rPr>
        <w:hyperlink r:id="rId66">
          <w:r>
            <w:rPr/>
            <w:t>Взбитый яблочный соус</w:t>
          </w:r>
        </w:hyperlink>
      </w:r>
      <w:r>
        <w:t xml:space="preserve"> 300 грамм - 247.2 калорий</w:t>
      </w:r>
    </w:p>
    <w:p>
      <w:r>
        <w:t>Всего калорий за день: 2685.8</w:t>
      </w:r>
    </w:p>
    <w:p>
      <w:r>
        <w:t>День №6</w:t>
      </w:r>
    </w:p>
    <w:p>
      <w:r>
        <w:t>Завтрак:</w:t>
      </w:r>
    </w:p>
    <w:p>
      <w:r>
        <w:t xml:space="preserve">1. </w:t>
      </w:r>
      <w:r>
        <w:rPr>
          <w:color w:val="000000" w:themeColor="hyperlink"/>
          <w:u w:val="single"/>
        </w:rPr>
        <w:hyperlink r:id="rId67">
          <w:r>
            <w:rPr/>
            <w:t>Суп из овощей</w:t>
          </w:r>
        </w:hyperlink>
      </w:r>
      <w:r>
        <w:t xml:space="preserve"> 300 грамм - 110.1 калорий</w:t>
      </w:r>
    </w:p>
    <w:p>
      <w:r>
        <w:t xml:space="preserve">2. </w:t>
      </w:r>
      <w:r>
        <w:rPr>
          <w:color w:val="000000" w:themeColor="hyperlink"/>
          <w:u w:val="single"/>
        </w:rPr>
        <w:hyperlink r:id="rId68">
          <w:r>
            <w:rPr/>
            <w:t>Салат из яблок и брусники</w:t>
          </w:r>
        </w:hyperlink>
      </w:r>
      <w:r>
        <w:t xml:space="preserve"> 300 грамм - 235.8 калорий</w:t>
      </w:r>
    </w:p>
    <w:p>
      <w:r>
        <w:t xml:space="preserve">3. </w:t>
      </w:r>
      <w:r>
        <w:rPr>
          <w:color w:val="000000" w:themeColor="hyperlink"/>
          <w:u w:val="single"/>
        </w:rPr>
        <w:hyperlink r:id="rId69">
          <w:r>
            <w:rPr/>
            <w:t>Груши, начиненные творогом</w:t>
          </w:r>
        </w:hyperlink>
      </w:r>
      <w:r>
        <w:t xml:space="preserve"> 300 грамм - 196.2 калорий</w:t>
      </w:r>
    </w:p>
    <w:p>
      <w:r>
        <w:t xml:space="preserve">4. </w:t>
      </w:r>
      <w:r>
        <w:rPr>
          <w:color w:val="000000" w:themeColor="hyperlink"/>
          <w:u w:val="single"/>
        </w:rPr>
        <w:hyperlink r:id="rId70">
          <w:r>
            <w:rPr/>
            <w:t>Рулет яичный с морковью</w:t>
          </w:r>
        </w:hyperlink>
      </w:r>
      <w:r>
        <w:t xml:space="preserve"> 200 грамм - 397.2 калорий</w:t>
      </w:r>
    </w:p>
    <w:p>
      <w:r>
        <w:t>Обед:</w:t>
      </w:r>
    </w:p>
    <w:p>
      <w:r>
        <w:t xml:space="preserve">5. </w:t>
      </w:r>
      <w:r>
        <w:rPr>
          <w:color w:val="000000" w:themeColor="hyperlink"/>
          <w:u w:val="single"/>
        </w:rPr>
        <w:hyperlink r:id="rId71">
          <w:r>
            <w:rPr/>
            <w:t>Щи суточные</w:t>
          </w:r>
        </w:hyperlink>
      </w:r>
      <w:r>
        <w:t xml:space="preserve"> 300 грамм - 138.9 калорий</w:t>
      </w:r>
    </w:p>
    <w:p>
      <w:r>
        <w:t xml:space="preserve">6. </w:t>
      </w:r>
      <w:r>
        <w:rPr>
          <w:color w:val="000000" w:themeColor="hyperlink"/>
          <w:u w:val="single"/>
        </w:rPr>
        <w:hyperlink r:id="rId72">
          <w:r>
            <w:rPr/>
            <w:t>Котлеты полтавские (украинское национальное блюдо)</w:t>
          </w:r>
        </w:hyperlink>
      </w:r>
      <w:r>
        <w:t xml:space="preserve"> 200 грамм - 931.4 калорий</w:t>
      </w:r>
    </w:p>
    <w:p>
      <w:r>
        <w:t>Ужин:</w:t>
      </w:r>
    </w:p>
    <w:p>
      <w:r>
        <w:t xml:space="preserve">7. </w:t>
      </w:r>
      <w:r>
        <w:rPr>
          <w:color w:val="000000" w:themeColor="hyperlink"/>
          <w:u w:val="single"/>
        </w:rPr>
        <w:hyperlink r:id="rId73">
          <w:r>
            <w:rPr/>
            <w:t>Десерт молочный (чувашское национальное блюдо)</w:t>
          </w:r>
        </w:hyperlink>
      </w:r>
      <w:r>
        <w:t xml:space="preserve"> 100 грамм - 222.4 калорий</w:t>
      </w:r>
    </w:p>
    <w:p>
      <w:r>
        <w:t xml:space="preserve">8. </w:t>
      </w:r>
      <w:r>
        <w:rPr>
          <w:color w:val="000000" w:themeColor="hyperlink"/>
          <w:u w:val="single"/>
        </w:rPr>
        <w:hyperlink r:id="rId74">
          <w:r>
            <w:rPr/>
            <w:t>Лимонное пирожное</w:t>
          </w:r>
        </w:hyperlink>
      </w:r>
      <w:r>
        <w:t xml:space="preserve"> 200 грамм - 439.8 калорий</w:t>
      </w:r>
    </w:p>
    <w:p>
      <w:r>
        <w:t xml:space="preserve">9. </w:t>
      </w:r>
      <w:r>
        <w:rPr>
          <w:color w:val="000000" w:themeColor="hyperlink"/>
          <w:u w:val="single"/>
        </w:rPr>
        <w:hyperlink r:id="rId75">
          <w:r>
            <w:rPr/>
            <w:t>Кофе черный 2-ой вариант</w:t>
          </w:r>
        </w:hyperlink>
      </w:r>
      <w:r>
        <w:t xml:space="preserve"> 300 грамм - 32.1 калорий</w:t>
      </w:r>
    </w:p>
    <w:p>
      <w:r>
        <w:t>Всего калорий за день: 2703.9</w:t>
      </w:r>
    </w:p>
    <w:p>
      <w:r>
        <w:t>День №7</w:t>
      </w:r>
    </w:p>
    <w:p>
      <w:r>
        <w:t>Завтрак:</w:t>
      </w:r>
    </w:p>
    <w:p>
      <w:r>
        <w:t xml:space="preserve">1. </w:t>
      </w:r>
      <w:r>
        <w:rPr>
          <w:color w:val="000000" w:themeColor="hyperlink"/>
          <w:u w:val="single"/>
        </w:rPr>
        <w:hyperlink r:id="rId76">
          <w:r>
            <w:rPr/>
            <w:t>Рыба (непластованная кусками) отварная</w:t>
          </w:r>
        </w:hyperlink>
      </w:r>
      <w:r>
        <w:t xml:space="preserve"> 300 грамм - 535.5 калорий</w:t>
      </w:r>
    </w:p>
    <w:p>
      <w:r>
        <w:t xml:space="preserve">2. </w:t>
      </w:r>
      <w:r>
        <w:rPr>
          <w:color w:val="000000" w:themeColor="hyperlink"/>
          <w:u w:val="single"/>
        </w:rPr>
        <w:hyperlink r:id="rId77">
          <w:r>
            <w:rPr/>
            <w:t>Суп молочный с макаронными изделиями</w:t>
          </w:r>
        </w:hyperlink>
      </w:r>
      <w:r>
        <w:t xml:space="preserve"> 200 грамм - 129.2 калорий</w:t>
      </w:r>
    </w:p>
    <w:p>
      <w:r>
        <w:t xml:space="preserve">3. </w:t>
      </w:r>
      <w:r>
        <w:rPr>
          <w:color w:val="000000" w:themeColor="hyperlink"/>
          <w:u w:val="single"/>
        </w:rPr>
        <w:hyperlink r:id="rId78">
          <w:r>
            <w:rPr/>
            <w:t>Напиток "Лесная быль"</w:t>
          </w:r>
        </w:hyperlink>
      </w:r>
      <w:r>
        <w:t xml:space="preserve"> 200 грамм - 135.2 калорий</w:t>
      </w:r>
    </w:p>
    <w:p>
      <w:r>
        <w:t xml:space="preserve">4. </w:t>
      </w:r>
      <w:r>
        <w:rPr>
          <w:color w:val="000000" w:themeColor="hyperlink"/>
          <w:u w:val="single"/>
        </w:rPr>
        <w:hyperlink r:id="rId79">
          <w:r>
            <w:rPr/>
            <w:t>Похлебка по-суворовски</w:t>
          </w:r>
        </w:hyperlink>
      </w:r>
      <w:r>
        <w:t xml:space="preserve"> 200 грамм - 140.8 калорий</w:t>
      </w:r>
    </w:p>
    <w:p>
      <w:r>
        <w:t>Обед:</w:t>
      </w:r>
    </w:p>
    <w:p>
      <w:r>
        <w:t xml:space="preserve">5. </w:t>
      </w:r>
      <w:r>
        <w:rPr>
          <w:color w:val="000000" w:themeColor="hyperlink"/>
          <w:u w:val="single"/>
        </w:rPr>
        <w:hyperlink r:id="rId80">
          <w:r>
            <w:rPr/>
            <w:t>Помидоры, фаршированные грибами</w:t>
          </w:r>
        </w:hyperlink>
      </w:r>
      <w:r>
        <w:t xml:space="preserve"> 200 грамм - 116.0 калорий</w:t>
      </w:r>
    </w:p>
    <w:p>
      <w:r>
        <w:t xml:space="preserve">6. </w:t>
      </w:r>
      <w:r>
        <w:rPr>
          <w:color w:val="000000" w:themeColor="hyperlink"/>
          <w:u w:val="single"/>
        </w:rPr>
        <w:hyperlink r:id="rId81">
          <w:r>
            <w:rPr/>
            <w:t>Калитки картофельные</w:t>
          </w:r>
        </w:hyperlink>
      </w:r>
      <w:r>
        <w:t xml:space="preserve"> 300 грамм - 471.3 калорий</w:t>
      </w:r>
    </w:p>
    <w:p>
      <w:r>
        <w:t xml:space="preserve">7. </w:t>
      </w:r>
      <w:r>
        <w:rPr>
          <w:color w:val="000000" w:themeColor="hyperlink"/>
          <w:u w:val="single"/>
        </w:rPr>
        <w:hyperlink r:id="rId82">
          <w:r>
            <w:rPr/>
            <w:t>Сельдерей со стручковой фасолью</w:t>
          </w:r>
        </w:hyperlink>
      </w:r>
      <w:r>
        <w:t xml:space="preserve"> 300 грамм - 360.0 калорий</w:t>
      </w:r>
    </w:p>
    <w:p>
      <w:r>
        <w:t xml:space="preserve">8. </w:t>
      </w:r>
      <w:r>
        <w:rPr>
          <w:color w:val="000000" w:themeColor="hyperlink"/>
          <w:u w:val="single"/>
        </w:rPr>
        <w:hyperlink r:id="rId83">
          <w:r>
            <w:rPr/>
            <w:t>Цепелинай с мясом</w:t>
          </w:r>
        </w:hyperlink>
      </w:r>
      <w:r>
        <w:t xml:space="preserve"> 300 грамм - 123.9 калорий</w:t>
      </w:r>
    </w:p>
    <w:p>
      <w:r>
        <w:t>Ужин:</w:t>
      </w:r>
    </w:p>
    <w:p>
      <w:r>
        <w:t xml:space="preserve">9. </w:t>
      </w:r>
      <w:r>
        <w:rPr>
          <w:color w:val="000000" w:themeColor="hyperlink"/>
          <w:u w:val="single"/>
        </w:rPr>
        <w:hyperlink r:id="rId84">
          <w:r>
            <w:rPr/>
            <w:t>Салат освежающий с редькой</w:t>
          </w:r>
        </w:hyperlink>
      </w:r>
      <w:r>
        <w:t xml:space="preserve"> 200 грамм - 95.8 калорий</w:t>
      </w:r>
    </w:p>
    <w:p>
      <w:r>
        <w:t xml:space="preserve">10. </w:t>
      </w:r>
      <w:r>
        <w:rPr>
          <w:color w:val="000000" w:themeColor="hyperlink"/>
          <w:u w:val="single"/>
        </w:rPr>
        <w:hyperlink r:id="rId85">
          <w:r>
            <w:rPr/>
            <w:t>Грибная запеканка</w:t>
          </w:r>
        </w:hyperlink>
      </w:r>
      <w:r>
        <w:t xml:space="preserve"> 100 грамм - 145.2 калорий</w:t>
      </w:r>
    </w:p>
    <w:p>
      <w:r>
        <w:t xml:space="preserve">11. </w:t>
      </w:r>
      <w:r>
        <w:rPr>
          <w:color w:val="000000" w:themeColor="hyperlink"/>
          <w:u w:val="single"/>
        </w:rPr>
        <w:hyperlink r:id="rId86">
          <w:r>
            <w:rPr/>
            <w:t>Говяжий суп</w:t>
          </w:r>
        </w:hyperlink>
      </w:r>
      <w:r>
        <w:t xml:space="preserve"> 300 грамм - 86.4 калорий</w:t>
      </w:r>
    </w:p>
    <w:p>
      <w:r>
        <w:t xml:space="preserve">12. </w:t>
      </w:r>
      <w:r>
        <w:rPr>
          <w:color w:val="000000" w:themeColor="hyperlink"/>
          <w:u w:val="single"/>
        </w:rPr>
        <w:hyperlink r:id="rId87">
          <w:r>
            <w:rPr/>
            <w:t>Кефир, ацидофилин, простокваша, ряженка</w:t>
          </w:r>
        </w:hyperlink>
      </w:r>
      <w:r>
        <w:t xml:space="preserve"> 200 грамм - 111.8 калорий</w:t>
      </w:r>
    </w:p>
    <w:p>
      <w:r>
        <w:t xml:space="preserve">13. </w:t>
      </w:r>
      <w:r>
        <w:rPr>
          <w:color w:val="000000" w:themeColor="hyperlink"/>
          <w:u w:val="single"/>
        </w:rPr>
        <w:hyperlink r:id="rId88">
          <w:r>
            <w:rPr/>
            <w:t>Баклажаны панированные</w:t>
          </w:r>
        </w:hyperlink>
      </w:r>
      <w:r>
        <w:t xml:space="preserve"> 100 грамм - 236.0 калорий</w:t>
      </w:r>
    </w:p>
    <w:p>
      <w:r>
        <w:t>Всего калорий за день: 2687.1</w:t>
      </w:r>
    </w:p>
    <w:p>
      <w:r>
        <w:t>Всего калорий за 7 дней: 18871.1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health-diet.ru/base_of_food/sostav/2079.php" TargetMode="External"/><Relationship Id="rId10" Type="http://schemas.openxmlformats.org/officeDocument/2006/relationships/hyperlink" Target="https://health-diet.ru/base_of_food/sostav/2983.php" TargetMode="External"/><Relationship Id="rId11" Type="http://schemas.openxmlformats.org/officeDocument/2006/relationships/hyperlink" Target="https://health-diet.ru/base_of_food/sostav/3090.php" TargetMode="External"/><Relationship Id="rId12" Type="http://schemas.openxmlformats.org/officeDocument/2006/relationships/hyperlink" Target="https://health-diet.ru/base_of_food/sostav/1910.php" TargetMode="External"/><Relationship Id="rId13" Type="http://schemas.openxmlformats.org/officeDocument/2006/relationships/hyperlink" Target="https://health-diet.ru/base_of_food/sostav/2590.php" TargetMode="External"/><Relationship Id="rId14" Type="http://schemas.openxmlformats.org/officeDocument/2006/relationships/hyperlink" Target="https://health-diet.ru/base_of_food/sostav/2943.php" TargetMode="External"/><Relationship Id="rId15" Type="http://schemas.openxmlformats.org/officeDocument/2006/relationships/hyperlink" Target="https://health-diet.ru/base_of_food/sostav/1683.php" TargetMode="External"/><Relationship Id="rId16" Type="http://schemas.openxmlformats.org/officeDocument/2006/relationships/hyperlink" Target="https://health-diet.ru/base_of_food/sostav/24209.php" TargetMode="External"/><Relationship Id="rId17" Type="http://schemas.openxmlformats.org/officeDocument/2006/relationships/hyperlink" Target="https://health-diet.ru/base_of_food/sostav/2426.php" TargetMode="External"/><Relationship Id="rId18" Type="http://schemas.openxmlformats.org/officeDocument/2006/relationships/hyperlink" Target="https://health-diet.ru/base_of_food/sostav/2177.php" TargetMode="External"/><Relationship Id="rId19" Type="http://schemas.openxmlformats.org/officeDocument/2006/relationships/hyperlink" Target="https://health-diet.ru/base_of_food/sostav/2320.php" TargetMode="External"/><Relationship Id="rId20" Type="http://schemas.openxmlformats.org/officeDocument/2006/relationships/hyperlink" Target="https://health-diet.ru/base_of_food/sostav/2252.php" TargetMode="External"/><Relationship Id="rId21" Type="http://schemas.openxmlformats.org/officeDocument/2006/relationships/hyperlink" Target="https://health-diet.ru/base_of_food/sostav/1661.php" TargetMode="External"/><Relationship Id="rId22" Type="http://schemas.openxmlformats.org/officeDocument/2006/relationships/hyperlink" Target="https://health-diet.ru/base_of_food/sostav/2101.php" TargetMode="External"/><Relationship Id="rId23" Type="http://schemas.openxmlformats.org/officeDocument/2006/relationships/hyperlink" Target="https://health-diet.ru/base_of_food/sostav/2600.php" TargetMode="External"/><Relationship Id="rId24" Type="http://schemas.openxmlformats.org/officeDocument/2006/relationships/hyperlink" Target="https://health-diet.ru/base_of_food/sostav/1586.php" TargetMode="External"/><Relationship Id="rId25" Type="http://schemas.openxmlformats.org/officeDocument/2006/relationships/hyperlink" Target="https://health-diet.ru/base_of_food/sostav/2025.php" TargetMode="External"/><Relationship Id="rId26" Type="http://schemas.openxmlformats.org/officeDocument/2006/relationships/hyperlink" Target="https://health-diet.ru/base_of_food/sostav/3132.php" TargetMode="External"/><Relationship Id="rId27" Type="http://schemas.openxmlformats.org/officeDocument/2006/relationships/hyperlink" Target="https://health-diet.ru/base_of_food/sostav/2966.php" TargetMode="External"/><Relationship Id="rId28" Type="http://schemas.openxmlformats.org/officeDocument/2006/relationships/hyperlink" Target="https://health-diet.ru/base_of_food/sostav/2241.php" TargetMode="External"/><Relationship Id="rId29" Type="http://schemas.openxmlformats.org/officeDocument/2006/relationships/hyperlink" Target="https://health-diet.ru/base_of_food/sostav/24227.php" TargetMode="External"/><Relationship Id="rId30" Type="http://schemas.openxmlformats.org/officeDocument/2006/relationships/hyperlink" Target="https://health-diet.ru/base_of_food/sostav/2419.php" TargetMode="External"/><Relationship Id="rId31" Type="http://schemas.openxmlformats.org/officeDocument/2006/relationships/hyperlink" Target="https://health-diet.ru/base_of_food/sostav/1912.php" TargetMode="External"/><Relationship Id="rId32" Type="http://schemas.openxmlformats.org/officeDocument/2006/relationships/hyperlink" Target="https://health-diet.ru/base_of_food/sostav/2693.php" TargetMode="External"/><Relationship Id="rId33" Type="http://schemas.openxmlformats.org/officeDocument/2006/relationships/hyperlink" Target="https://health-diet.ru/base_of_food/sostav/2944.php" TargetMode="External"/><Relationship Id="rId34" Type="http://schemas.openxmlformats.org/officeDocument/2006/relationships/hyperlink" Target="https://health-diet.ru/base_of_food/sostav/1821.php" TargetMode="External"/><Relationship Id="rId35" Type="http://schemas.openxmlformats.org/officeDocument/2006/relationships/hyperlink" Target="https://health-diet.ru/base_of_food/sostav/2493.php" TargetMode="External"/><Relationship Id="rId36" Type="http://schemas.openxmlformats.org/officeDocument/2006/relationships/hyperlink" Target="https://health-diet.ru/base_of_food/sostav/24208.php" TargetMode="External"/><Relationship Id="rId37" Type="http://schemas.openxmlformats.org/officeDocument/2006/relationships/hyperlink" Target="https://health-diet.ru/base_of_food/sostav/2149.php" TargetMode="External"/><Relationship Id="rId38" Type="http://schemas.openxmlformats.org/officeDocument/2006/relationships/hyperlink" Target="https://health-diet.ru/base_of_food/sostav/2584.php" TargetMode="External"/><Relationship Id="rId39" Type="http://schemas.openxmlformats.org/officeDocument/2006/relationships/hyperlink" Target="https://health-diet.ru/base_of_food/sostav/2178.php" TargetMode="External"/><Relationship Id="rId40" Type="http://schemas.openxmlformats.org/officeDocument/2006/relationships/hyperlink" Target="https://health-diet.ru/base_of_food/sostav/1806.php" TargetMode="External"/><Relationship Id="rId41" Type="http://schemas.openxmlformats.org/officeDocument/2006/relationships/hyperlink" Target="https://health-diet.ru/base_of_food/sostav/1551.php" TargetMode="External"/><Relationship Id="rId42" Type="http://schemas.openxmlformats.org/officeDocument/2006/relationships/hyperlink" Target="https://health-diet.ru/base_of_food/sostav/2318.php" TargetMode="External"/><Relationship Id="rId43" Type="http://schemas.openxmlformats.org/officeDocument/2006/relationships/hyperlink" Target="https://health-diet.ru/base_of_food/sostav/2268.php" TargetMode="External"/><Relationship Id="rId44" Type="http://schemas.openxmlformats.org/officeDocument/2006/relationships/hyperlink" Target="https://health-diet.ru/base_of_food/sostav/2095.php" TargetMode="External"/><Relationship Id="rId45" Type="http://schemas.openxmlformats.org/officeDocument/2006/relationships/hyperlink" Target="https://health-diet.ru/base_of_food/sostav/2338.php" TargetMode="External"/><Relationship Id="rId46" Type="http://schemas.openxmlformats.org/officeDocument/2006/relationships/hyperlink" Target="https://health-diet.ru/base_of_food/sostav/1681.php" TargetMode="External"/><Relationship Id="rId47" Type="http://schemas.openxmlformats.org/officeDocument/2006/relationships/hyperlink" Target="https://health-diet.ru/base_of_food/sostav/2801.php" TargetMode="External"/><Relationship Id="rId48" Type="http://schemas.openxmlformats.org/officeDocument/2006/relationships/hyperlink" Target="https://health-diet.ru/base_of_food/sostav/24189.php" TargetMode="External"/><Relationship Id="rId49" Type="http://schemas.openxmlformats.org/officeDocument/2006/relationships/hyperlink" Target="https://health-diet.ru/base_of_food/sostav/1585.php" TargetMode="External"/><Relationship Id="rId50" Type="http://schemas.openxmlformats.org/officeDocument/2006/relationships/hyperlink" Target="https://health-diet.ru/base_of_food/sostav/2442.php" TargetMode="External"/><Relationship Id="rId51" Type="http://schemas.openxmlformats.org/officeDocument/2006/relationships/hyperlink" Target="https://health-diet.ru/base_of_food/sostav/1639.php" TargetMode="External"/><Relationship Id="rId52" Type="http://schemas.openxmlformats.org/officeDocument/2006/relationships/hyperlink" Target="https://health-diet.ru/base_of_food/sostav/2157.php" TargetMode="External"/><Relationship Id="rId53" Type="http://schemas.openxmlformats.org/officeDocument/2006/relationships/hyperlink" Target="https://health-diet.ru/base_of_food/sostav/3145.php" TargetMode="External"/><Relationship Id="rId54" Type="http://schemas.openxmlformats.org/officeDocument/2006/relationships/hyperlink" Target="https://health-diet.ru/base_of_food/sostav/2236.php" TargetMode="External"/><Relationship Id="rId55" Type="http://schemas.openxmlformats.org/officeDocument/2006/relationships/hyperlink" Target="https://health-diet.ru/base_of_food/sostav/2990.php" TargetMode="External"/><Relationship Id="rId56" Type="http://schemas.openxmlformats.org/officeDocument/2006/relationships/hyperlink" Target="https://health-diet.ru/base_of_food/sostav/2781.php" TargetMode="External"/><Relationship Id="rId57" Type="http://schemas.openxmlformats.org/officeDocument/2006/relationships/hyperlink" Target="https://health-diet.ru/base_of_food/sostav/2862.php" TargetMode="External"/><Relationship Id="rId58" Type="http://schemas.openxmlformats.org/officeDocument/2006/relationships/hyperlink" Target="https://health-diet.ru/base_of_food/sostav/2782.php" TargetMode="External"/><Relationship Id="rId59" Type="http://schemas.openxmlformats.org/officeDocument/2006/relationships/hyperlink" Target="https://health-diet.ru/base_of_food/sostav/2032.php" TargetMode="External"/><Relationship Id="rId60" Type="http://schemas.openxmlformats.org/officeDocument/2006/relationships/hyperlink" Target="https://health-diet.ru/base_of_food/sostav/2230.php" TargetMode="External"/><Relationship Id="rId61" Type="http://schemas.openxmlformats.org/officeDocument/2006/relationships/hyperlink" Target="https://health-diet.ru/base_of_food/sostav/2253.php" TargetMode="External"/><Relationship Id="rId62" Type="http://schemas.openxmlformats.org/officeDocument/2006/relationships/hyperlink" Target="https://health-diet.ru/base_of_food/sostav/1737.php" TargetMode="External"/><Relationship Id="rId63" Type="http://schemas.openxmlformats.org/officeDocument/2006/relationships/hyperlink" Target="https://health-diet.ru/base_of_food/sostav/2671.php" TargetMode="External"/><Relationship Id="rId64" Type="http://schemas.openxmlformats.org/officeDocument/2006/relationships/hyperlink" Target="https://health-diet.ru/base_of_food/sostav/2368.php" TargetMode="External"/><Relationship Id="rId65" Type="http://schemas.openxmlformats.org/officeDocument/2006/relationships/hyperlink" Target="https://health-diet.ru/base_of_food/sostav/2246.php" TargetMode="External"/><Relationship Id="rId66" Type="http://schemas.openxmlformats.org/officeDocument/2006/relationships/hyperlink" Target="https://health-diet.ru/base_of_food/sostav/1743.php" TargetMode="External"/><Relationship Id="rId67" Type="http://schemas.openxmlformats.org/officeDocument/2006/relationships/hyperlink" Target="https://health-diet.ru/base_of_food/sostav/2496.php" TargetMode="External"/><Relationship Id="rId68" Type="http://schemas.openxmlformats.org/officeDocument/2006/relationships/hyperlink" Target="https://health-diet.ru/base_of_food/sostav/1676.php" TargetMode="External"/><Relationship Id="rId69" Type="http://schemas.openxmlformats.org/officeDocument/2006/relationships/hyperlink" Target="https://health-diet.ru/base_of_food/sostav/1629.php" TargetMode="External"/><Relationship Id="rId70" Type="http://schemas.openxmlformats.org/officeDocument/2006/relationships/hyperlink" Target="https://health-diet.ru/base_of_food/sostav/2653.php" TargetMode="External"/><Relationship Id="rId71" Type="http://schemas.openxmlformats.org/officeDocument/2006/relationships/hyperlink" Target="https://health-diet.ru/base_of_food/sostav/2487.php" TargetMode="External"/><Relationship Id="rId72" Type="http://schemas.openxmlformats.org/officeDocument/2006/relationships/hyperlink" Target="https://health-diet.ru/base_of_food/sostav/2791.php" TargetMode="External"/><Relationship Id="rId73" Type="http://schemas.openxmlformats.org/officeDocument/2006/relationships/hyperlink" Target="https://health-diet.ru/base_of_food/sostav/2988.php" TargetMode="External"/><Relationship Id="rId74" Type="http://schemas.openxmlformats.org/officeDocument/2006/relationships/hyperlink" Target="https://health-diet.ru/base_of_food/sostav/1924.php" TargetMode="External"/><Relationship Id="rId75" Type="http://schemas.openxmlformats.org/officeDocument/2006/relationships/hyperlink" Target="https://health-diet.ru/base_of_food/sostav/3000.php" TargetMode="External"/><Relationship Id="rId76" Type="http://schemas.openxmlformats.org/officeDocument/2006/relationships/hyperlink" Target="https://health-diet.ru/base_of_food/sostav/2666.php" TargetMode="External"/><Relationship Id="rId77" Type="http://schemas.openxmlformats.org/officeDocument/2006/relationships/hyperlink" Target="https://health-diet.ru/base_of_food/sostav/2525.php" TargetMode="External"/><Relationship Id="rId78" Type="http://schemas.openxmlformats.org/officeDocument/2006/relationships/hyperlink" Target="https://health-diet.ru/base_of_food/sostav/1611.php" TargetMode="External"/><Relationship Id="rId79" Type="http://schemas.openxmlformats.org/officeDocument/2006/relationships/hyperlink" Target="https://health-diet.ru/base_of_food/sostav/2509.php" TargetMode="External"/><Relationship Id="rId80" Type="http://schemas.openxmlformats.org/officeDocument/2006/relationships/hyperlink" Target="https://health-diet.ru/base_of_food/sostav/2435.php" TargetMode="External"/><Relationship Id="rId81" Type="http://schemas.openxmlformats.org/officeDocument/2006/relationships/hyperlink" Target="https://health-diet.ru/base_of_food/sostav/2259.php" TargetMode="External"/><Relationship Id="rId82" Type="http://schemas.openxmlformats.org/officeDocument/2006/relationships/hyperlink" Target="https://health-diet.ru/base_of_food/sostav/1650.php" TargetMode="External"/><Relationship Id="rId83" Type="http://schemas.openxmlformats.org/officeDocument/2006/relationships/hyperlink" Target="https://health-diet.ru/base_of_food/sostav/1991.php" TargetMode="External"/><Relationship Id="rId84" Type="http://schemas.openxmlformats.org/officeDocument/2006/relationships/hyperlink" Target="https://health-diet.ru/base_of_food/sostav/2324.php" TargetMode="External"/><Relationship Id="rId85" Type="http://schemas.openxmlformats.org/officeDocument/2006/relationships/hyperlink" Target="https://health-diet.ru/base_of_food/sostav/1829.php" TargetMode="External"/><Relationship Id="rId86" Type="http://schemas.openxmlformats.org/officeDocument/2006/relationships/hyperlink" Target="https://health-diet.ru/base_of_food/sostav/1552.php" TargetMode="External"/><Relationship Id="rId87" Type="http://schemas.openxmlformats.org/officeDocument/2006/relationships/hyperlink" Target="https://health-diet.ru/base_of_food/sostav/3009.php" TargetMode="External"/><Relationship Id="rId88" Type="http://schemas.openxmlformats.org/officeDocument/2006/relationships/hyperlink" Target="https://health-diet.ru/base_of_food/sostav/1715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